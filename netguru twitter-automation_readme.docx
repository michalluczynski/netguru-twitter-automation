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9.2 -->
  <w:body>
    <w:p>
      <w:pPr>
        <w:spacing w:after="240"/>
      </w:pPr>
      <w:r>
        <w:t>Readme version 1.0</w:t>
      </w:r>
    </w:p>
    <w:p>
      <w:pPr>
        <w:spacing w:before="240" w:after="240"/>
      </w:pPr>
    </w:p>
    <w:p>
      <w:pPr>
        <w:spacing w:before="240" w:after="240"/>
      </w:pPr>
      <w:r>
        <w:t xml:space="preserve">1. </w:t>
      </w: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  <w:r>
        <w:t>The key for this project is to show the creator's skill in creating a test automation framework, identifying core features of the tested application and writing tests for it.</w:t>
      </w:r>
    </w:p>
    <w:p>
      <w:pPr>
        <w:spacing w:before="240" w:after="240"/>
      </w:pPr>
    </w:p>
    <w:p>
      <w:pPr>
        <w:spacing w:before="240" w:after="240"/>
      </w:pPr>
      <w:r>
        <w:t>2.</w:t>
      </w:r>
    </w:p>
    <w:p>
      <w:pPr>
        <w:spacing w:before="240" w:after="240"/>
      </w:pPr>
    </w:p>
    <w:p>
      <w:pPr>
        <w:spacing w:before="240" w:after="240"/>
      </w:pPr>
      <w:r>
        <w:t>General info</w:t>
      </w:r>
    </w:p>
    <w:p>
      <w:pPr>
        <w:spacing w:before="240" w:after="240"/>
      </w:pPr>
    </w:p>
    <w:p>
      <w:pPr>
        <w:spacing w:before="240" w:after="240"/>
      </w:pPr>
      <w:r>
        <w:t>This project was designed to test the core features of twitter.com using automated tests.</w:t>
      </w:r>
    </w:p>
    <w:p>
      <w:pPr>
        <w:spacing w:before="240" w:after="240"/>
      </w:pPr>
    </w:p>
    <w:p>
      <w:pPr>
        <w:spacing w:before="240" w:after="240"/>
      </w:pPr>
      <w:r>
        <w:t>Included technologies</w:t>
      </w:r>
    </w:p>
    <w:p>
      <w:pPr>
        <w:spacing w:before="240" w:after="240"/>
      </w:pPr>
    </w:p>
    <w:p>
      <w:pPr>
        <w:spacing w:before="240" w:after="240"/>
      </w:pPr>
      <w:r>
        <w:t xml:space="preserve">Java SE Development Kit - version: 12.0.2 </w:t>
      </w:r>
    </w:p>
    <w:p>
      <w:pPr>
        <w:spacing w:before="240" w:after="240"/>
      </w:pPr>
      <w:r>
        <w:t>(https://www.oracle.com/technetwork/java/javase/downloads/jdk12-downloads-5295953.html)</w:t>
      </w:r>
    </w:p>
    <w:p>
      <w:pPr>
        <w:spacing w:before="240" w:after="240"/>
      </w:pPr>
      <w:r>
        <w:t xml:space="preserve">Java SE Runtime Environment - version: 8u221 </w:t>
      </w:r>
    </w:p>
    <w:p>
      <w:pPr>
        <w:spacing w:before="240" w:after="240"/>
      </w:pPr>
      <w:r>
        <w:t>(https://www.oracle.com/technetwork/java/javase/downloads/jre8-downloads-2133155.html)</w:t>
      </w:r>
    </w:p>
    <w:p>
      <w:pPr>
        <w:spacing w:before="240" w:after="240"/>
      </w:pPr>
      <w:r>
        <w:t xml:space="preserve">IntelliJ IDEA Community Edition for Windows - version: 2019.2 </w:t>
      </w:r>
    </w:p>
    <w:p>
      <w:pPr>
        <w:spacing w:before="240" w:after="240"/>
      </w:pPr>
      <w:r>
        <w:t>(https://www.jetbrains.com/idea/download/#section=windows)</w:t>
      </w:r>
    </w:p>
    <w:p>
      <w:pPr>
        <w:spacing w:before="240" w:after="240"/>
      </w:pPr>
    </w:p>
    <w:p>
      <w:pPr>
        <w:spacing w:before="240" w:after="240"/>
      </w:pPr>
      <w:r>
        <w:t>Technology</w:t>
      </w:r>
    </w:p>
    <w:p>
      <w:pPr>
        <w:spacing w:before="240" w:after="240"/>
      </w:pPr>
    </w:p>
    <w:p>
      <w:pPr>
        <w:spacing w:before="240" w:after="240"/>
      </w:pPr>
      <w:r>
        <w:t>The project was created with Java and Selenium framework with Maven build process, test is run by TestNG framework.</w:t>
      </w:r>
    </w:p>
    <w:p>
      <w:pPr>
        <w:spacing w:before="240" w:after="240"/>
      </w:pPr>
    </w:p>
    <w:p>
      <w:pPr>
        <w:spacing w:before="240" w:after="240"/>
      </w:pPr>
      <w:r>
        <w:t>Java programming language(described above) - version used in project: 1.8</w:t>
      </w:r>
    </w:p>
    <w:p>
      <w:pPr>
        <w:spacing w:before="240" w:after="240"/>
      </w:pPr>
      <w:r>
        <w:t>Selenium test automation framwork - version: 4.0.0-alpha-2</w:t>
      </w:r>
    </w:p>
    <w:p>
      <w:pPr>
        <w:spacing w:before="240" w:after="240"/>
      </w:pPr>
      <w:r>
        <w:t>(https://search.maven.org/classic/#artifactdetails%7Corg.seleniumhq.selenium%7Cselenium-java%7C4.0.0-alpha-2%7Cjar)</w:t>
      </w:r>
    </w:p>
    <w:p>
      <w:pPr>
        <w:spacing w:before="240" w:after="240"/>
      </w:pPr>
      <w:r>
        <w:t>ChromeDriver - version: 76.0.3809.68</w:t>
      </w:r>
    </w:p>
    <w:p>
      <w:pPr>
        <w:spacing w:before="240" w:after="240"/>
      </w:pPr>
      <w:r>
        <w:t>(https://chromedriver.chromium.org/)</w:t>
      </w:r>
    </w:p>
    <w:p>
      <w:pPr>
        <w:spacing w:before="240" w:after="240"/>
      </w:pPr>
      <w:r>
        <w:t xml:space="preserve">Apache Maven - version: 3.6.1 </w:t>
      </w:r>
    </w:p>
    <w:p>
      <w:pPr>
        <w:spacing w:before="240" w:after="240"/>
      </w:pPr>
      <w:r>
        <w:t>(https://maven.apache.org/download.cgi)</w:t>
      </w:r>
    </w:p>
    <w:p>
      <w:pPr>
        <w:spacing w:before="240" w:after="240"/>
      </w:pPr>
      <w:r>
        <w:t>TestNG framework - version: 7.0.0-beta3</w:t>
      </w:r>
    </w:p>
    <w:p>
      <w:pPr>
        <w:spacing w:before="240" w:after="240"/>
      </w:pPr>
      <w:r>
        <w:t>(https://testng.org/doc/)</w:t>
      </w: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  <w:r>
        <w:t>Getting started</w:t>
      </w:r>
    </w:p>
    <w:p>
      <w:pPr>
        <w:spacing w:before="240" w:after="240"/>
      </w:pPr>
    </w:p>
    <w:p>
      <w:pPr>
        <w:spacing w:before="240" w:after="240"/>
      </w:pPr>
      <w:r>
        <w:t xml:space="preserve">To run Project, IDE is needed to open the project. Link to preferred IDE is provided above (IntelliJ IDEA IDE). </w:t>
      </w:r>
    </w:p>
    <w:p>
      <w:pPr>
        <w:spacing w:before="240" w:after="240"/>
      </w:pPr>
      <w:r>
        <w:t>After opening an IDE select File and then Open (file or Project) and select Project files from its destination.</w:t>
      </w:r>
    </w:p>
    <w:p>
      <w:pPr>
        <w:spacing w:before="240" w:after="240"/>
      </w:pPr>
      <w:r>
        <w:t>Next step is to provide Chromedriver path. After opening a Project navigate to twitter-selenium\src\test\java\com.twitter\tests\BaseSeleniumTests.java. In this file, there's class "BaseSeleniumTests" and a method "setUp". Inside this method, there's a String called "driverPath". Local ChromeDriver path needs to be copied there in between quotation marks (" ").</w:t>
      </w:r>
    </w:p>
    <w:p>
      <w:pPr>
        <w:spacing w:before="240" w:after="240"/>
      </w:pPr>
      <w:r>
        <w:t>Example for Windows: "C:\\Users\\micha\\IdeaProjects\\Selenium\\src\\main\\resources\\executables\\drivers\\chromedriver.exe"</w:t>
      </w:r>
    </w:p>
    <w:p>
      <w:pPr>
        <w:spacing w:before="240" w:after="240"/>
      </w:pPr>
      <w:r>
        <w:t>No other frameworks are necessery to run Project, they're stored in POM.xml file inside the project.</w:t>
      </w:r>
    </w:p>
    <w:p>
      <w:pPr>
        <w:spacing w:before="240" w:after="240"/>
      </w:pPr>
    </w:p>
    <w:p>
      <w:pPr>
        <w:spacing w:before="240" w:after="240"/>
      </w:pPr>
      <w:r>
        <w:t>Testing procedures</w:t>
      </w:r>
    </w:p>
    <w:p>
      <w:pPr>
        <w:spacing w:before="240" w:after="240"/>
      </w:pPr>
    </w:p>
    <w:p>
      <w:pPr>
        <w:spacing w:before="240" w:after="240"/>
      </w:pPr>
      <w:r>
        <w:t>What is tested:</w:t>
      </w:r>
    </w:p>
    <w:p>
      <w:pPr>
        <w:spacing w:before="240" w:after="240"/>
      </w:pPr>
    </w:p>
    <w:p>
      <w:pPr>
        <w:spacing w:before="240" w:after="240"/>
      </w:pPr>
      <w:r>
        <w:t>There are 7 tests checking the core features of twitter.com:</w:t>
      </w:r>
    </w:p>
    <w:p>
      <w:pPr>
        <w:spacing w:before="240" w:after="240"/>
      </w:pPr>
      <w:r>
        <w:t>"twitterLoginTest"</w:t>
      </w:r>
    </w:p>
    <w:p>
      <w:pPr>
        <w:spacing w:before="240" w:after="240"/>
      </w:pPr>
      <w:r>
        <w:t>The point of this test is to check whether the site is available and the project has been set up correctly.</w:t>
      </w:r>
    </w:p>
    <w:p>
      <w:pPr>
        <w:spacing w:before="240" w:after="240"/>
      </w:pPr>
      <w:r>
        <w:t>It's logging the user, checking whether the site is set to Home Page and logs out.</w:t>
      </w:r>
    </w:p>
    <w:p>
      <w:pPr>
        <w:spacing w:before="240" w:after="240"/>
      </w:pPr>
      <w:r>
        <w:t>"sendTweetPrimary"</w:t>
      </w:r>
    </w:p>
    <w:p>
      <w:pPr>
        <w:spacing w:before="240" w:after="240"/>
      </w:pPr>
      <w:r>
        <w:t>This test checks whether it is possible to send a tweet via the Primary Column section of the site.</w:t>
      </w:r>
    </w:p>
    <w:p>
      <w:pPr>
        <w:spacing w:before="240" w:after="240"/>
      </w:pPr>
      <w:r>
        <w:t>"sendTweetSidebar"</w:t>
      </w:r>
    </w:p>
    <w:p>
      <w:pPr>
        <w:spacing w:before="240" w:after="240"/>
      </w:pPr>
      <w:r>
        <w:t>This test checks whether it is possible to send a tweet via "Add Tweet" button in Sidebar of a site.</w:t>
      </w:r>
    </w:p>
    <w:p>
      <w:pPr>
        <w:spacing w:before="240" w:after="240"/>
      </w:pPr>
      <w:r>
        <w:t>"deleteTweetFromPrimaryColumn"</w:t>
      </w:r>
    </w:p>
    <w:p>
      <w:pPr>
        <w:spacing w:before="240" w:after="240"/>
      </w:pPr>
      <w:r>
        <w:t>This test checks whether it is possible to delete a Tweet on Primary Column in Home Page.</w:t>
      </w:r>
    </w:p>
    <w:p>
      <w:pPr>
        <w:spacing w:before="240" w:after="240"/>
      </w:pPr>
      <w:r>
        <w:t>"deleteTweetFromProfileSite"</w:t>
      </w:r>
    </w:p>
    <w:p>
      <w:pPr>
        <w:spacing w:before="240" w:after="240"/>
      </w:pPr>
      <w:r>
        <w:t>This test checks whether it is possible to delete a Tweet from Profile site.</w:t>
      </w:r>
    </w:p>
    <w:p>
      <w:pPr>
        <w:spacing w:before="240" w:after="240"/>
      </w:pPr>
      <w:r>
        <w:t>"followFromSearchBoxTest"</w:t>
      </w:r>
    </w:p>
    <w:p>
      <w:pPr>
        <w:spacing w:before="240" w:after="240"/>
      </w:pPr>
      <w:r>
        <w:t>This test checks whether it is possible to follow someone on Twitter using the main search bar.</w:t>
      </w:r>
    </w:p>
    <w:p>
      <w:pPr>
        <w:spacing w:before="240" w:after="240"/>
      </w:pPr>
      <w:r>
        <w:t>"unfollowFromSearchBoxTest"</w:t>
      </w:r>
    </w:p>
    <w:p>
      <w:pPr>
        <w:spacing w:before="240" w:after="240"/>
      </w:pPr>
      <w:r>
        <w:t>This test checks whether it is possible to Unfollow someone.</w:t>
      </w:r>
    </w:p>
    <w:p>
      <w:pPr>
        <w:spacing w:before="240" w:after="240"/>
      </w:pPr>
    </w:p>
    <w:p>
      <w:pPr>
        <w:spacing w:before="240" w:after="240"/>
      </w:pPr>
      <w:r>
        <w:t>How to run tests:</w:t>
      </w:r>
    </w:p>
    <w:p>
      <w:pPr>
        <w:spacing w:before="240" w:after="240"/>
      </w:pPr>
      <w:r>
        <w:t>Tests can be run via terminal using "mvn test" command or manually running them from their class files.</w:t>
      </w:r>
    </w:p>
    <w:p>
      <w:pPr>
        <w:spacing w:before="240" w:after="240"/>
      </w:pPr>
    </w:p>
    <w:p>
      <w:pPr>
        <w:spacing w:before="240" w:after="240"/>
      </w:pPr>
      <w:r>
        <w:t>Access to project</w:t>
      </w:r>
    </w:p>
    <w:p>
      <w:pPr>
        <w:spacing w:before="240" w:after="240"/>
      </w:pPr>
    </w:p>
    <w:p>
      <w:pPr>
        <w:spacing w:before="240" w:after="240"/>
      </w:pPr>
      <w:r>
        <w:t>Project is stored in GitHub.</w:t>
      </w:r>
    </w:p>
    <w:p>
      <w:pPr>
        <w:spacing w:before="240" w:after="240"/>
      </w:pPr>
    </w:p>
    <w:p>
      <w:pPr>
        <w:spacing w:before="240" w:after="240"/>
      </w:pPr>
      <w:r>
        <w:t>Acknowledgements</w:t>
      </w:r>
    </w:p>
    <w:p>
      <w:pPr>
        <w:spacing w:before="240" w:after="240"/>
      </w:pPr>
    </w:p>
    <w:p>
      <w:pPr>
        <w:spacing w:before="240" w:after="240"/>
      </w:pPr>
      <w:r>
        <w:t>Kudos for:</w:t>
      </w:r>
    </w:p>
    <w:p>
      <w:pPr>
        <w:spacing w:before="240" w:after="240"/>
      </w:pPr>
      <w:r>
        <w:t>- Bartek from Tester Automatyczny profile in Udemy for his course.</w:t>
      </w:r>
    </w:p>
    <w:p>
      <w:pPr>
        <w:spacing w:before="240" w:after="240"/>
      </w:pPr>
      <w:r>
        <w:t>- seleniumseasy.com for answering some of my questions</w:t>
      </w:r>
    </w:p>
    <w:p>
      <w:pPr>
        <w:spacing w:before="240" w:after="240"/>
      </w:pPr>
      <w:r>
        <w:t>- NetGuru for this awesome article: https://www.netguru.com/blog/how-to-write-a-perfect-readme</w:t>
      </w: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